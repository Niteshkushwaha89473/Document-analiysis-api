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Tables</w:t>
      </w:r>
    </w:p>
    <w:p>
      <w:pPr>
        <w:pStyle w:val="Heading2"/>
      </w:pPr>
      <w:r>
        <w:t>Chapter 1: Introduction</w:t>
      </w:r>
    </w:p>
    <w:p>
      <w:r>
        <w:t>Table 1.1 This is table one in chapter one.</w:t>
      </w:r>
    </w:p>
    <w:p>
      <w:r>
        <w:t>Table 1.2 This is table one in chapter one.</w:t>
      </w:r>
    </w:p>
    <w:p>
      <w:r>
        <w:t>Table 1.3 This is table one in chapter one.</w:t>
      </w:r>
    </w:p>
    <w:p>
      <w:pPr>
        <w:pStyle w:val="Heading2"/>
      </w:pPr>
      <w:r>
        <w:t>Chapter 2: Second Chapter</w:t>
      </w:r>
    </w:p>
    <w:p>
      <w:r>
        <w:t>Table 2.1 This is table one in first chapter.</w:t>
      </w:r>
    </w:p>
    <w:p>
      <w:r>
        <w:t>Table 2.2 This is table one in second chapter.</w:t>
      </w:r>
    </w:p>
    <w:p>
      <w:r>
        <w:t>Table 2.3 This is table one in third chapter.</w:t>
      </w:r>
    </w:p>
    <w:p>
      <w:pPr>
        <w:pStyle w:val="Heading2"/>
      </w:pPr>
      <w:r>
        <w:t>Chapter 3: Third Chapter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