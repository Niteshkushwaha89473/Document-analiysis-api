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List of Figures</w:t>
      </w:r>
    </w:p>
    <w:p>
      <w:pPr>
        <w:pStyle w:val="Heading2"/>
      </w:pPr>
      <w:r>
        <w:t>Chapter 1: Introduction</w:t>
      </w:r>
    </w:p>
    <w:p>
      <w:r>
        <w:t>Figure 1 Points to be considered in preparing the HR dashboard using Power BI.</w:t>
      </w:r>
    </w:p>
    <w:p>
      <w:r>
        <w:t>Figure 2 This is second figure.</w:t>
      </w:r>
    </w:p>
    <w:p>
      <w:r>
        <w:t>Figure 3 This is third figure.</w:t>
      </w:r>
    </w:p>
    <w:p>
      <w:r>
        <w:t>Figure 4 This is forth figure.</w:t>
      </w:r>
    </w:p>
    <w:p>
      <w:pPr>
        <w:pStyle w:val="Heading2"/>
      </w:pPr>
      <w:r>
        <w:t>Chapter 2: Second Chapter</w:t>
      </w:r>
    </w:p>
    <w:p>
      <w:r>
        <w:t>Figure 1 This is first figure in second chapter.</w:t>
      </w:r>
    </w:p>
    <w:p>
      <w:r>
        <w:t>Figure 2 This is second figure in second chapter.</w:t>
      </w:r>
    </w:p>
    <w:p>
      <w:r>
        <w:t>Figure 3 This is third figure in second chapter.</w:t>
      </w:r>
    </w:p>
    <w:p>
      <w:pPr>
        <w:pStyle w:val="Heading2"/>
      </w:pPr>
      <w:r>
        <w:t>Chapter 3: Third Chapter</w:t>
      </w:r>
    </w:p>
    <w:p>
      <w:r>
        <w:t>Figure 1 This is first figure in third chapter.</w:t>
      </w:r>
    </w:p>
    <w:p>
      <w:r>
        <w:t>Figure 2 This is second figure in third chapter.</w:t>
      </w:r>
    </w:p>
    <w:p>
      <w:r>
        <w:t>Figure 3 This is third figure in third chapter.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